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Week 4 – Measuring Accuracy and Errors</w:t>
      </w:r>
    </w:p>
    <w:p>
      <w:r>
        <w:rPr>
          <w:b w:val="0"/>
          <w:i/>
        </w:rPr>
        <w:t>Worked Example Solutions using the same table structures as in the PDF</w:t>
      </w:r>
    </w:p>
    <w:p>
      <w:pPr>
        <w:pStyle w:val="Heading2"/>
      </w:pPr>
      <w:r>
        <w:t>Reading results – two separate resistors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reading 1.1</w:t>
            </w:r>
          </w:p>
        </w:tc>
        <w:tc>
          <w:tcPr>
            <w:tcW w:type="dxa" w:w="1728"/>
          </w:tcPr>
          <w:p>
            <w:r>
              <w:t>symb</w:t>
            </w:r>
          </w:p>
        </w:tc>
        <w:tc>
          <w:tcPr>
            <w:tcW w:type="dxa" w:w="1728"/>
          </w:tcPr>
          <w:p>
            <w:r>
              <w:t>R1 [unit]</w:t>
            </w:r>
          </w:p>
        </w:tc>
        <w:tc>
          <w:tcPr>
            <w:tcW w:type="dxa" w:w="1728"/>
          </w:tcPr>
          <w:p>
            <w:r>
              <w:t>symb</w:t>
            </w:r>
          </w:p>
        </w:tc>
        <w:tc>
          <w:tcPr>
            <w:tcW w:type="dxa" w:w="1728"/>
          </w:tcPr>
          <w:p>
            <w:r>
              <w:t>R2 [unit]</w:t>
            </w:r>
          </w:p>
        </w:tc>
      </w:tr>
      <w:tr>
        <w:tc>
          <w:tcPr>
            <w:tcW w:type="dxa" w:w="1728"/>
          </w:tcPr>
          <w:p>
            <w:r>
              <w:t>label value:</w:t>
            </w:r>
          </w:p>
        </w:tc>
        <w:tc>
          <w:tcPr>
            <w:tcW w:type="dxa" w:w="1728"/>
          </w:tcPr>
          <w:p>
            <w:r>
              <w:t>R1L</w:t>
            </w:r>
          </w:p>
        </w:tc>
        <w:tc>
          <w:tcPr>
            <w:tcW w:type="dxa" w:w="1728"/>
          </w:tcPr>
          <w:p>
            <w:r>
              <w:t>1000 Ω</w:t>
            </w:r>
          </w:p>
        </w:tc>
        <w:tc>
          <w:tcPr>
            <w:tcW w:type="dxa" w:w="1728"/>
          </w:tcPr>
          <w:p>
            <w:r>
              <w:t>R2L</w:t>
            </w:r>
          </w:p>
        </w:tc>
        <w:tc>
          <w:tcPr>
            <w:tcW w:type="dxa" w:w="1728"/>
          </w:tcPr>
          <w:p>
            <w:r>
              <w:t>100 Ω</w:t>
            </w:r>
          </w:p>
        </w:tc>
      </w:tr>
      <w:tr>
        <w:tc>
          <w:tcPr>
            <w:tcW w:type="dxa" w:w="1728"/>
          </w:tcPr>
          <w:p>
            <w:r>
              <w:t>measuring range:</w:t>
            </w:r>
          </w:p>
        </w:tc>
        <w:tc>
          <w:tcPr>
            <w:tcW w:type="dxa" w:w="1728"/>
          </w:tcPr>
          <w:p>
            <w:r>
              <w:t>R1R</w:t>
            </w:r>
          </w:p>
        </w:tc>
        <w:tc>
          <w:tcPr>
            <w:tcW w:type="dxa" w:w="1728"/>
          </w:tcPr>
          <w:p>
            <w:r>
              <w:t>6 kΩ</w:t>
            </w:r>
          </w:p>
        </w:tc>
        <w:tc>
          <w:tcPr>
            <w:tcW w:type="dxa" w:w="1728"/>
          </w:tcPr>
          <w:p>
            <w:r>
              <w:t>R2R</w:t>
            </w:r>
          </w:p>
        </w:tc>
        <w:tc>
          <w:tcPr>
            <w:tcW w:type="dxa" w:w="1728"/>
          </w:tcPr>
          <w:p>
            <w:r>
              <w:t>600 Ω</w:t>
            </w:r>
          </w:p>
        </w:tc>
      </w:tr>
      <w:tr>
        <w:tc>
          <w:tcPr>
            <w:tcW w:type="dxa" w:w="1728"/>
          </w:tcPr>
          <w:p>
            <w:r>
              <w:t>measured:</w:t>
            </w:r>
          </w:p>
        </w:tc>
        <w:tc>
          <w:tcPr>
            <w:tcW w:type="dxa" w:w="1728"/>
          </w:tcPr>
          <w:p>
            <w:r>
              <w:t>R1M</w:t>
            </w:r>
          </w:p>
        </w:tc>
        <w:tc>
          <w:tcPr>
            <w:tcW w:type="dxa" w:w="1728"/>
          </w:tcPr>
          <w:p>
            <w:r>
              <w:t>997.3 Ω</w:t>
            </w:r>
          </w:p>
        </w:tc>
        <w:tc>
          <w:tcPr>
            <w:tcW w:type="dxa" w:w="1728"/>
          </w:tcPr>
          <w:p>
            <w:r>
              <w:t>R2M</w:t>
            </w:r>
          </w:p>
        </w:tc>
        <w:tc>
          <w:tcPr>
            <w:tcW w:type="dxa" w:w="1728"/>
          </w:tcPr>
          <w:p>
            <w:r>
              <w:t>99.6 Ω</w:t>
            </w:r>
          </w:p>
        </w:tc>
      </w:tr>
      <w:tr>
        <w:tc>
          <w:tcPr>
            <w:tcW w:type="dxa" w:w="1728"/>
          </w:tcPr>
          <w:p>
            <w:r>
              <w:t>absolute measuring error:</w:t>
              <w:br/>
              <w:t>(incl. formula and calculation)</w:t>
            </w:r>
          </w:p>
        </w:tc>
        <w:tc>
          <w:tcPr>
            <w:tcW w:type="dxa" w:w="1728"/>
          </w:tcPr>
          <w:p>
            <w:r>
              <w:t>ΔR1M</w:t>
            </w:r>
          </w:p>
        </w:tc>
        <w:tc>
          <w:tcPr>
            <w:tcW w:type="dxa" w:w="1728"/>
          </w:tcPr>
          <w:p>
            <w:r>
              <w:t>9.98 Ω</w:t>
              <w:br/>
              <w:t>= 0.7%·R1M + 3·1Ω</w:t>
            </w:r>
          </w:p>
        </w:tc>
        <w:tc>
          <w:tcPr>
            <w:tcW w:type="dxa" w:w="1728"/>
          </w:tcPr>
          <w:p>
            <w:r>
              <w:t>ΔR2M</w:t>
            </w:r>
          </w:p>
        </w:tc>
        <w:tc>
          <w:tcPr>
            <w:tcW w:type="dxa" w:w="1728"/>
          </w:tcPr>
          <w:p>
            <w:r>
              <w:t>1.50 Ω</w:t>
              <w:br/>
              <w:t>= 1.0%·R2M + 5·0.1Ω</w:t>
            </w:r>
          </w:p>
        </w:tc>
      </w:tr>
      <w:tr>
        <w:tc>
          <w:tcPr>
            <w:tcW w:type="dxa" w:w="1728"/>
          </w:tcPr>
          <w:p>
            <w:r>
              <w:t>relative meas. error:</w:t>
              <w:br/>
              <w:t>(incl. formula and calculation)</w:t>
            </w:r>
          </w:p>
        </w:tc>
        <w:tc>
          <w:tcPr>
            <w:tcW w:type="dxa" w:w="1728"/>
          </w:tcPr>
          <w:p>
            <w:r>
              <w:t>εR1M</w:t>
            </w:r>
          </w:p>
        </w:tc>
        <w:tc>
          <w:tcPr>
            <w:tcW w:type="dxa" w:w="1728"/>
          </w:tcPr>
          <w:p>
            <w:r>
              <w:t>1.00 %</w:t>
            </w:r>
          </w:p>
        </w:tc>
        <w:tc>
          <w:tcPr>
            <w:tcW w:type="dxa" w:w="1728"/>
          </w:tcPr>
          <w:p>
            <w:r>
              <w:t>εR2M</w:t>
            </w:r>
          </w:p>
        </w:tc>
        <w:tc>
          <w:tcPr>
            <w:tcW w:type="dxa" w:w="1728"/>
          </w:tcPr>
          <w:p>
            <w:r>
              <w:t>1.50 %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Calculations – two separate resistors added up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reading 1.1</w:t>
            </w:r>
          </w:p>
        </w:tc>
        <w:tc>
          <w:tcPr>
            <w:tcW w:type="dxa" w:w="2880"/>
          </w:tcPr>
          <w:p>
            <w:r>
              <w:t>symb</w:t>
            </w:r>
          </w:p>
        </w:tc>
        <w:tc>
          <w:tcPr>
            <w:tcW w:type="dxa" w:w="2880"/>
          </w:tcPr>
          <w:p>
            <w:r>
              <w:t>RvB [unit]</w:t>
            </w:r>
          </w:p>
        </w:tc>
      </w:tr>
      <w:tr>
        <w:tc>
          <w:tcPr>
            <w:tcW w:type="dxa" w:w="2880"/>
          </w:tcPr>
          <w:p>
            <w:r>
              <w:t>calculated:</w:t>
            </w:r>
          </w:p>
        </w:tc>
        <w:tc>
          <w:tcPr>
            <w:tcW w:type="dxa" w:w="2880"/>
          </w:tcPr>
          <w:p>
            <w:r>
              <w:t>RsC</w:t>
            </w:r>
          </w:p>
        </w:tc>
        <w:tc>
          <w:tcPr>
            <w:tcW w:type="dxa" w:w="2880"/>
          </w:tcPr>
          <w:p>
            <w:r>
              <w:t>R1M + R2M = 997.3 Ω + 99.6 Ω = 1096.9 Ω</w:t>
            </w:r>
          </w:p>
        </w:tc>
      </w:tr>
      <w:tr>
        <w:tc>
          <w:tcPr>
            <w:tcW w:type="dxa" w:w="2880"/>
          </w:tcPr>
          <w:p>
            <w:r>
              <w:t>absolute error:</w:t>
            </w:r>
          </w:p>
        </w:tc>
        <w:tc>
          <w:tcPr>
            <w:tcW w:type="dxa" w:w="2880"/>
          </w:tcPr>
          <w:p>
            <w:r>
              <w:t>ΔRsC</w:t>
            </w:r>
          </w:p>
        </w:tc>
        <w:tc>
          <w:tcPr>
            <w:tcW w:type="dxa" w:w="2880"/>
          </w:tcPr>
          <w:p>
            <w:r>
              <w:t>ΔR1M + ΔR2M = 9.98 Ω + 1.50 Ω = 11.48 Ω</w:t>
            </w:r>
          </w:p>
        </w:tc>
      </w:tr>
      <w:tr>
        <w:tc>
          <w:tcPr>
            <w:tcW w:type="dxa" w:w="2880"/>
          </w:tcPr>
          <w:p>
            <w:r>
              <w:t>relative error:</w:t>
            </w:r>
          </w:p>
        </w:tc>
        <w:tc>
          <w:tcPr>
            <w:tcW w:type="dxa" w:w="2880"/>
          </w:tcPr>
          <w:p>
            <w:r>
              <w:t>εRsC</w:t>
            </w:r>
          </w:p>
        </w:tc>
        <w:tc>
          <w:tcPr>
            <w:tcW w:type="dxa" w:w="2880"/>
          </w:tcPr>
          <w:p>
            <w:r>
              <w:t>ΔRvB / RvB × 100 % = 11.48 / 1096.9 × 100% = 1.05 %</w:t>
            </w:r>
          </w:p>
        </w:tc>
      </w:tr>
    </w:tbl>
    <w:p>
      <w:pPr>
        <w:pStyle w:val="Heading2"/>
      </w:pPr>
      <w:r>
        <w:t>Control reading Rs (= series connection of R1 and R2)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reading 1.1</w:t>
            </w:r>
          </w:p>
        </w:tc>
        <w:tc>
          <w:tcPr>
            <w:tcW w:type="dxa" w:w="2880"/>
          </w:tcPr>
          <w:p>
            <w:r>
              <w:t>symb</w:t>
            </w:r>
          </w:p>
        </w:tc>
        <w:tc>
          <w:tcPr>
            <w:tcW w:type="dxa" w:w="2880"/>
          </w:tcPr>
          <w:p>
            <w:r>
              <w:t>RvM [unit]</w:t>
            </w:r>
          </w:p>
        </w:tc>
      </w:tr>
      <w:tr>
        <w:tc>
          <w:tcPr>
            <w:tcW w:type="dxa" w:w="2880"/>
          </w:tcPr>
          <w:p>
            <w:r>
              <w:t>based on label values:</w:t>
            </w:r>
          </w:p>
        </w:tc>
        <w:tc>
          <w:tcPr>
            <w:tcW w:type="dxa" w:w="2880"/>
          </w:tcPr>
          <w:p>
            <w:r>
              <w:t>RsL</w:t>
            </w:r>
          </w:p>
        </w:tc>
        <w:tc>
          <w:tcPr>
            <w:tcW w:type="dxa" w:w="2880"/>
          </w:tcPr>
          <w:p>
            <w:r>
              <w:t>R1L + R2L = 1000 Ω + 100 Ω = 1100 Ω</w:t>
            </w:r>
          </w:p>
        </w:tc>
      </w:tr>
      <w:tr>
        <w:tc>
          <w:tcPr>
            <w:tcW w:type="dxa" w:w="2880"/>
          </w:tcPr>
          <w:p>
            <w:r>
              <w:t>measuring range:</w:t>
              <w:br/>
              <w:t>(DMM range)</w:t>
            </w:r>
          </w:p>
        </w:tc>
        <w:tc>
          <w:tcPr>
            <w:tcW w:type="dxa" w:w="2880"/>
          </w:tcPr>
          <w:p>
            <w:r>
              <w:t>RsR</w:t>
            </w:r>
          </w:p>
        </w:tc>
        <w:tc>
          <w:tcPr>
            <w:tcW w:type="dxa" w:w="2880"/>
          </w:tcPr>
          <w:p>
            <w:r>
              <w:t>6 kΩ</w:t>
            </w:r>
          </w:p>
        </w:tc>
      </w:tr>
      <w:tr>
        <w:tc>
          <w:tcPr>
            <w:tcW w:type="dxa" w:w="2880"/>
          </w:tcPr>
          <w:p>
            <w:r>
              <w:t>measured:</w:t>
            </w:r>
          </w:p>
        </w:tc>
        <w:tc>
          <w:tcPr>
            <w:tcW w:type="dxa" w:w="2880"/>
          </w:tcPr>
          <w:p>
            <w:r>
              <w:t>RsM</w:t>
            </w:r>
          </w:p>
        </w:tc>
        <w:tc>
          <w:tcPr>
            <w:tcW w:type="dxa" w:w="2880"/>
          </w:tcPr>
          <w:p>
            <w:r>
              <w:t>1096.5 Ω</w:t>
            </w:r>
          </w:p>
        </w:tc>
      </w:tr>
      <w:tr>
        <w:tc>
          <w:tcPr>
            <w:tcW w:type="dxa" w:w="2880"/>
          </w:tcPr>
          <w:p>
            <w:r>
              <w:t>measuring error abs.:</w:t>
              <w:br/>
              <w:t>(formula + completion % + calculation)</w:t>
            </w:r>
          </w:p>
        </w:tc>
        <w:tc>
          <w:tcPr>
            <w:tcW w:type="dxa" w:w="2880"/>
          </w:tcPr>
          <w:p>
            <w:r>
              <w:t>ΔRsM</w:t>
            </w:r>
          </w:p>
        </w:tc>
        <w:tc>
          <w:tcPr>
            <w:tcW w:type="dxa" w:w="2880"/>
          </w:tcPr>
          <w:p>
            <w:r>
              <w:t>0.7% rdg + 3 d = 0.7%·1096.5Ω + 3·1Ω = 10.68 Ω</w:t>
            </w:r>
          </w:p>
        </w:tc>
      </w:tr>
      <w:tr>
        <w:tc>
          <w:tcPr>
            <w:tcW w:type="dxa" w:w="2880"/>
          </w:tcPr>
          <w:p>
            <w:r>
              <w:t>measuring error rel.:</w:t>
              <w:br/>
              <w:t>(formula + calculation)</w:t>
            </w:r>
          </w:p>
        </w:tc>
        <w:tc>
          <w:tcPr>
            <w:tcW w:type="dxa" w:w="2880"/>
          </w:tcPr>
          <w:p>
            <w:r>
              <w:t>εRsM</w:t>
            </w:r>
          </w:p>
        </w:tc>
        <w:tc>
          <w:tcPr>
            <w:tcW w:type="dxa" w:w="2880"/>
          </w:tcPr>
          <w:p>
            <w:r>
              <w:t>ΔRvB / RvB × 100 % = 10.68 / 1096.5 × 100% = 0.97 %</w:t>
            </w:r>
          </w:p>
        </w:tc>
      </w:tr>
    </w:tbl>
    <w:p>
      <w:pPr>
        <w:pStyle w:val="Heading2"/>
      </w:pPr>
      <w:r>
        <w:t>Summary – error bands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reading 1</w:t>
            </w:r>
          </w:p>
        </w:tc>
        <w:tc>
          <w:tcPr>
            <w:tcW w:type="dxa" w:w="2880"/>
          </w:tcPr>
          <w:p>
            <w:r>
              <w:t>symb</w:t>
            </w:r>
          </w:p>
        </w:tc>
        <w:tc>
          <w:tcPr>
            <w:tcW w:type="dxa" w:w="2880"/>
          </w:tcPr>
          <w:p>
            <w:r>
              <w:t>value ranges (error bands)</w:t>
            </w:r>
          </w:p>
        </w:tc>
      </w:tr>
      <w:tr>
        <w:tc>
          <w:tcPr>
            <w:tcW w:type="dxa" w:w="2880"/>
          </w:tcPr>
          <w:p>
            <w:r>
              <w:t>1.1 calculated</w:t>
            </w:r>
          </w:p>
        </w:tc>
        <w:tc>
          <w:tcPr>
            <w:tcW w:type="dxa" w:w="2880"/>
          </w:tcPr>
          <w:p>
            <w:r>
              <w:t>RsC</w:t>
            </w:r>
          </w:p>
        </w:tc>
        <w:tc>
          <w:tcPr>
            <w:tcW w:type="dxa" w:w="2880"/>
          </w:tcPr>
          <w:p>
            <w:r>
              <w:t>from 1085.4 Ω to 1108.4 Ω</w:t>
            </w:r>
          </w:p>
        </w:tc>
      </w:tr>
      <w:tr>
        <w:tc>
          <w:tcPr>
            <w:tcW w:type="dxa" w:w="2880"/>
          </w:tcPr>
          <w:p>
            <w:r>
              <w:t>1.2 measured</w:t>
            </w:r>
          </w:p>
        </w:tc>
        <w:tc>
          <w:tcPr>
            <w:tcW w:type="dxa" w:w="2880"/>
          </w:tcPr>
          <w:p>
            <w:r>
              <w:t>RsM</w:t>
            </w:r>
          </w:p>
        </w:tc>
        <w:tc>
          <w:tcPr>
            <w:tcW w:type="dxa" w:w="2880"/>
          </w:tcPr>
          <w:p>
            <w:r>
              <w:t>from 1085.8 Ω to 1107.2 Ω</w:t>
            </w:r>
          </w:p>
        </w:tc>
      </w:tr>
    </w:tbl>
    <w:p>
      <w:pPr>
        <w:pStyle w:val="Heading2"/>
      </w:pPr>
      <w:r>
        <w:t>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Overlapping (percentage of smallest error band)</w:t>
            </w:r>
          </w:p>
        </w:tc>
        <w:tc>
          <w:tcPr>
            <w:tcW w:type="dxa" w:w="4320"/>
          </w:tcPr>
          <w:p>
            <w:r>
              <w:t>100.0 %</w:t>
            </w:r>
          </w:p>
        </w:tc>
      </w:tr>
      <w:tr>
        <w:tc>
          <w:tcPr>
            <w:tcW w:type="dxa" w:w="4320"/>
          </w:tcPr>
          <w:p>
            <w:r>
              <w:t>Conclusion / Recommendations</w:t>
            </w:r>
          </w:p>
        </w:tc>
        <w:tc>
          <w:tcPr>
            <w:tcW w:type="dxa" w:w="4320"/>
          </w:tcPr>
          <w:p>
            <w:r>
              <w:t>Bands overlap – readings consistent. If not, re-check ranges, leads, setup, and specs.</w:t>
            </w:r>
          </w:p>
        </w:tc>
      </w:tr>
    </w:tbl>
    <w:p>
      <w:pPr>
        <w:pStyle w:val="Heading2"/>
      </w:pPr>
      <w:r>
        <w:t>4.3.2 Reading 2 – Using a voltage and a current meter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reading 2</w:t>
            </w:r>
          </w:p>
        </w:tc>
        <w:tc>
          <w:tcPr>
            <w:tcW w:type="dxa" w:w="1728"/>
          </w:tcPr>
          <w:p>
            <w:r>
              <w:t>symb</w:t>
            </w:r>
          </w:p>
        </w:tc>
        <w:tc>
          <w:tcPr>
            <w:tcW w:type="dxa" w:w="1728"/>
          </w:tcPr>
          <w:p>
            <w:r>
              <w:t>V [unit]</w:t>
            </w:r>
          </w:p>
        </w:tc>
        <w:tc>
          <w:tcPr>
            <w:tcW w:type="dxa" w:w="1728"/>
          </w:tcPr>
          <w:p>
            <w:r>
              <w:t>symb</w:t>
            </w:r>
          </w:p>
        </w:tc>
        <w:tc>
          <w:tcPr>
            <w:tcW w:type="dxa" w:w="1728"/>
          </w:tcPr>
          <w:p>
            <w:r>
              <w:t>I [unit]</w:t>
            </w:r>
          </w:p>
        </w:tc>
      </w:tr>
      <w:tr>
        <w:tc>
          <w:tcPr>
            <w:tcW w:type="dxa" w:w="1728"/>
          </w:tcPr>
          <w:p>
            <w:r>
              <w:t>label values:</w:t>
            </w:r>
          </w:p>
        </w:tc>
        <w:tc>
          <w:tcPr>
            <w:tcW w:type="dxa" w:w="1728"/>
          </w:tcPr>
          <w:p>
            <w:r>
              <w:t>UL</w:t>
            </w:r>
          </w:p>
        </w:tc>
        <w:tc>
          <w:tcPr>
            <w:tcW w:type="dxa" w:w="1728"/>
          </w:tcPr>
          <w:p>
            <w:r>
              <w:t>11 V</w:t>
            </w:r>
          </w:p>
        </w:tc>
        <w:tc>
          <w:tcPr>
            <w:tcW w:type="dxa" w:w="1728"/>
          </w:tcPr>
          <w:p>
            <w:r>
              <w:t>IL</w:t>
            </w:r>
          </w:p>
        </w:tc>
        <w:tc>
          <w:tcPr>
            <w:tcW w:type="dxa" w:w="1728"/>
          </w:tcPr>
          <w:p>
            <w:r>
              <w:t>10 mA</w:t>
            </w:r>
          </w:p>
        </w:tc>
      </w:tr>
      <w:tr>
        <w:tc>
          <w:tcPr>
            <w:tcW w:type="dxa" w:w="1728"/>
          </w:tcPr>
          <w:p>
            <w:r>
              <w:t>measuring range:</w:t>
              <w:br/>
              <w:t>(DMM range)</w:t>
            </w:r>
          </w:p>
        </w:tc>
        <w:tc>
          <w:tcPr>
            <w:tcW w:type="dxa" w:w="1728"/>
          </w:tcPr>
          <w:p>
            <w:r>
              <w:t>Ur</w:t>
            </w:r>
          </w:p>
        </w:tc>
        <w:tc>
          <w:tcPr>
            <w:tcW w:type="dxa" w:w="1728"/>
          </w:tcPr>
          <w:p>
            <w:r>
              <w:t>20 V</w:t>
            </w:r>
          </w:p>
        </w:tc>
        <w:tc>
          <w:tcPr>
            <w:tcW w:type="dxa" w:w="1728"/>
          </w:tcPr>
          <w:p>
            <w:r>
              <w:t>IR</w:t>
            </w:r>
          </w:p>
        </w:tc>
        <w:tc>
          <w:tcPr>
            <w:tcW w:type="dxa" w:w="1728"/>
          </w:tcPr>
          <w:p>
            <w:r>
              <w:t>60 mA</w:t>
            </w:r>
          </w:p>
        </w:tc>
      </w:tr>
      <w:tr>
        <w:tc>
          <w:tcPr>
            <w:tcW w:type="dxa" w:w="1728"/>
          </w:tcPr>
          <w:p>
            <w:r>
              <w:t>measured:</w:t>
            </w:r>
          </w:p>
        </w:tc>
        <w:tc>
          <w:tcPr>
            <w:tcW w:type="dxa" w:w="1728"/>
          </w:tcPr>
          <w:p>
            <w:r>
              <w:t>UM</w:t>
            </w:r>
          </w:p>
        </w:tc>
        <w:tc>
          <w:tcPr>
            <w:tcW w:type="dxa" w:w="1728"/>
          </w:tcPr>
          <w:p>
            <w:r>
              <w:t>10.965 V</w:t>
            </w:r>
          </w:p>
        </w:tc>
        <w:tc>
          <w:tcPr>
            <w:tcW w:type="dxa" w:w="1728"/>
          </w:tcPr>
          <w:p>
            <w:r>
              <w:t>IM</w:t>
            </w:r>
          </w:p>
        </w:tc>
        <w:tc>
          <w:tcPr>
            <w:tcW w:type="dxa" w:w="1728"/>
          </w:tcPr>
          <w:p>
            <w:r>
              <w:t>10.00 mA</w:t>
            </w:r>
          </w:p>
        </w:tc>
      </w:tr>
      <w:tr>
        <w:tc>
          <w:tcPr>
            <w:tcW w:type="dxa" w:w="1728"/>
          </w:tcPr>
          <w:p>
            <w:r>
              <w:t>absolute measuring error:</w:t>
              <w:br/>
              <w:t>(incl. formula and calculation)</w:t>
            </w:r>
          </w:p>
        </w:tc>
        <w:tc>
          <w:tcPr>
            <w:tcW w:type="dxa" w:w="1728"/>
          </w:tcPr>
          <w:p>
            <w:r>
              <w:t>ΔUM</w:t>
            </w:r>
          </w:p>
        </w:tc>
        <w:tc>
          <w:tcPr>
            <w:tcW w:type="dxa" w:w="1728"/>
          </w:tcPr>
          <w:p>
            <w:r>
              <w:t>0.0075 V</w:t>
              <w:br/>
              <w:t>= 0.05%·UM + 2·0.001V</w:t>
            </w:r>
          </w:p>
        </w:tc>
        <w:tc>
          <w:tcPr>
            <w:tcW w:type="dxa" w:w="1728"/>
          </w:tcPr>
          <w:p>
            <w:r>
              <w:t>ΔIM</w:t>
            </w:r>
          </w:p>
        </w:tc>
        <w:tc>
          <w:tcPr>
            <w:tcW w:type="dxa" w:w="1728"/>
          </w:tcPr>
          <w:p>
            <w:r>
              <w:t>0.040 mA</w:t>
              <w:br/>
              <w:t>= 0.10%·IM + 3·0.01mA</w:t>
            </w:r>
          </w:p>
        </w:tc>
      </w:tr>
      <w:tr>
        <w:tc>
          <w:tcPr>
            <w:tcW w:type="dxa" w:w="1728"/>
          </w:tcPr>
          <w:p>
            <w:r>
              <w:t>relative measuring error:</w:t>
              <w:br/>
              <w:t>(incl. formula and calculation)</w:t>
            </w:r>
          </w:p>
        </w:tc>
        <w:tc>
          <w:tcPr>
            <w:tcW w:type="dxa" w:w="1728"/>
          </w:tcPr>
          <w:p>
            <w:r>
              <w:t>εUM</w:t>
            </w:r>
          </w:p>
        </w:tc>
        <w:tc>
          <w:tcPr>
            <w:tcW w:type="dxa" w:w="1728"/>
          </w:tcPr>
          <w:p>
            <w:r>
              <w:t>0.068 %</w:t>
            </w:r>
          </w:p>
        </w:tc>
        <w:tc>
          <w:tcPr>
            <w:tcW w:type="dxa" w:w="1728"/>
          </w:tcPr>
          <w:p>
            <w:r>
              <w:t>εIM</w:t>
            </w:r>
          </w:p>
        </w:tc>
        <w:tc>
          <w:tcPr>
            <w:tcW w:type="dxa" w:w="1728"/>
          </w:tcPr>
          <w:p>
            <w:r>
              <w:t>0.400 %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Calculations – R measurement through voltage and current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reading 2</w:t>
            </w:r>
          </w:p>
        </w:tc>
        <w:tc>
          <w:tcPr>
            <w:tcW w:type="dxa" w:w="2880"/>
          </w:tcPr>
          <w:p>
            <w:r>
              <w:t>symb</w:t>
            </w:r>
          </w:p>
        </w:tc>
        <w:tc>
          <w:tcPr>
            <w:tcW w:type="dxa" w:w="2880"/>
          </w:tcPr>
          <w:p>
            <w:r>
              <w:t>RB [unit]</w:t>
            </w:r>
          </w:p>
        </w:tc>
      </w:tr>
      <w:tr>
        <w:tc>
          <w:tcPr>
            <w:tcW w:type="dxa" w:w="2880"/>
          </w:tcPr>
          <w:p>
            <w:r>
              <w:t>calculated:</w:t>
            </w:r>
          </w:p>
        </w:tc>
        <w:tc>
          <w:tcPr>
            <w:tcW w:type="dxa" w:w="2880"/>
          </w:tcPr>
          <w:p>
            <w:r>
              <w:t>RC</w:t>
            </w:r>
          </w:p>
        </w:tc>
        <w:tc>
          <w:tcPr>
            <w:tcW w:type="dxa" w:w="2880"/>
          </w:tcPr>
          <w:p>
            <w:r>
              <w:t>UM / IM = 10.965 V / 10.00 mA = 1096.50 Ω</w:t>
            </w:r>
          </w:p>
        </w:tc>
      </w:tr>
      <w:tr>
        <w:tc>
          <w:tcPr>
            <w:tcW w:type="dxa" w:w="2880"/>
          </w:tcPr>
          <w:p>
            <w:r>
              <w:t>absolute error:</w:t>
            </w:r>
          </w:p>
        </w:tc>
        <w:tc>
          <w:tcPr>
            <w:tcW w:type="dxa" w:w="2880"/>
          </w:tcPr>
          <w:p>
            <w:r>
              <w:t>ΔRC</w:t>
            </w:r>
          </w:p>
        </w:tc>
        <w:tc>
          <w:tcPr>
            <w:tcW w:type="dxa" w:w="2880"/>
          </w:tcPr>
          <w:p>
            <w:r>
              <w:t>5.13 Ω</w:t>
            </w:r>
          </w:p>
        </w:tc>
      </w:tr>
      <w:tr>
        <w:tc>
          <w:tcPr>
            <w:tcW w:type="dxa" w:w="2880"/>
          </w:tcPr>
          <w:p>
            <w:r>
              <w:t>relative error:</w:t>
            </w:r>
          </w:p>
        </w:tc>
        <w:tc>
          <w:tcPr>
            <w:tcW w:type="dxa" w:w="2880"/>
          </w:tcPr>
          <w:p>
            <w:r>
              <w:t>εRC</w:t>
            </w:r>
          </w:p>
        </w:tc>
        <w:tc>
          <w:tcPr>
            <w:tcW w:type="dxa" w:w="2880"/>
          </w:tcPr>
          <w:p>
            <w:r>
              <w:t>0.468 %</w:t>
            </w:r>
          </w:p>
        </w:tc>
      </w:tr>
    </w:tbl>
    <w:p>
      <w:pPr>
        <w:pStyle w:val="Heading2"/>
      </w:pPr>
      <w:r>
        <w:t>4.4 Compare and final conclusion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Reading 1 or 2</w:t>
            </w:r>
          </w:p>
        </w:tc>
        <w:tc>
          <w:tcPr>
            <w:tcW w:type="dxa" w:w="2880"/>
          </w:tcPr>
          <w:p>
            <w:r>
              <w:t>symb</w:t>
            </w:r>
          </w:p>
        </w:tc>
        <w:tc>
          <w:tcPr>
            <w:tcW w:type="dxa" w:w="2880"/>
          </w:tcPr>
          <w:p>
            <w:r>
              <w:t>value ranges (error bands)</w:t>
            </w:r>
          </w:p>
        </w:tc>
      </w:tr>
      <w:tr>
        <w:tc>
          <w:tcPr>
            <w:tcW w:type="dxa" w:w="2880"/>
          </w:tcPr>
          <w:p>
            <w:r>
              <w:t>1 measured R</w:t>
            </w:r>
          </w:p>
        </w:tc>
        <w:tc>
          <w:tcPr>
            <w:tcW w:type="dxa" w:w="2880"/>
          </w:tcPr>
          <w:p>
            <w:r>
              <w:t>RsM</w:t>
            </w:r>
          </w:p>
        </w:tc>
        <w:tc>
          <w:tcPr>
            <w:tcW w:type="dxa" w:w="2880"/>
          </w:tcPr>
          <w:p>
            <w:r>
              <w:t>from 1085.82 Ω to 1107.18 Ω</w:t>
            </w:r>
          </w:p>
        </w:tc>
      </w:tr>
      <w:tr>
        <w:tc>
          <w:tcPr>
            <w:tcW w:type="dxa" w:w="2880"/>
          </w:tcPr>
          <w:p>
            <w:r>
              <w:t>2 calculated R</w:t>
            </w:r>
          </w:p>
        </w:tc>
        <w:tc>
          <w:tcPr>
            <w:tcW w:type="dxa" w:w="2880"/>
          </w:tcPr>
          <w:p>
            <w:r>
              <w:t>RC</w:t>
            </w:r>
          </w:p>
        </w:tc>
        <w:tc>
          <w:tcPr>
            <w:tcW w:type="dxa" w:w="2880"/>
          </w:tcPr>
          <w:p>
            <w:r>
              <w:t>from 1091.37 Ω to 1101.63 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Overlapping (percentage of smallest error band)</w:t>
            </w:r>
          </w:p>
        </w:tc>
        <w:tc>
          <w:tcPr>
            <w:tcW w:type="dxa" w:w="4320"/>
          </w:tcPr>
          <w:p>
            <w:r>
              <w:t>100.0 %</w:t>
            </w:r>
          </w:p>
        </w:tc>
      </w:tr>
      <w:tr>
        <w:tc>
          <w:tcPr>
            <w:tcW w:type="dxa" w:w="4320"/>
          </w:tcPr>
          <w:p>
            <w:r>
              <w:t>Conclusion / Recommendations</w:t>
            </w:r>
          </w:p>
        </w:tc>
        <w:tc>
          <w:tcPr>
            <w:tcW w:type="dxa" w:w="4320"/>
          </w:tcPr>
          <w:p>
            <w:r>
              <w:t>Agreement within uncertainties (U/I vs series). If not, review wiring, burden voltage of ammeter, and ranges.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